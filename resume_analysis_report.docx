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Resume Analysis Report</w:t>
      </w:r>
    </w:p>
    <w:p>
      <w:r>
        <w:t>Talha Sarfraz</w:t>
        <w:br/>
        <w:t>Full-Stack Web Developer</w:t>
        <w:br/>
        <w:t>Phone</w:t>
      </w:r>
    </w:p>
    <w:p>
      <w:pPr>
        <w:pStyle w:val="Heading1"/>
      </w:pPr>
      <w:r>
        <w:t>Resume Score</w:t>
      </w:r>
    </w:p>
    <w:p>
      <w:r>
        <w:t>Total Score: 57.97</w:t>
      </w:r>
    </w:p>
    <w:p>
      <w:r>
        <w:t>Entity Score: 33.33</w:t>
      </w:r>
    </w:p>
    <w:p>
      <w:r>
        <w:t>Skills Score: 85.68</w:t>
      </w:r>
    </w:p>
    <w:p>
      <w:r>
        <w:t>Experience Score: 71.27</w:t>
      </w:r>
    </w:p>
    <w:p>
      <w:r>
        <w:t>Education Score: 71.48</w:t>
      </w:r>
    </w:p>
    <w:p>
      <w:r>
        <w:t>Certifications Score: 18.8</w:t>
      </w:r>
    </w:p>
    <w:p>
      <w:r>
        <w:t>Projects Score: 6.25</w:t>
      </w:r>
    </w:p>
    <w:p>
      <w:r>
        <w:t>Languages Score: 44.17</w:t>
      </w:r>
    </w:p>
    <w:p>
      <w:r>
        <w:t>Structure Score: 100.0</w:t>
      </w:r>
    </w:p>
    <w:p>
      <w:r>
        <w:t>Sections Detected:</w:t>
      </w:r>
    </w:p>
    <w:p>
      <w:pPr>
        <w:pStyle w:val="ListBullet"/>
      </w:pPr>
      <w:r>
        <w:t xml:space="preserve">  - Contact Information: Yes</w:t>
      </w:r>
    </w:p>
    <w:p>
      <w:pPr>
        <w:pStyle w:val="ListBullet"/>
      </w:pPr>
      <w:r>
        <w:t xml:space="preserve">  - Summary or Objective: Yes</w:t>
      </w:r>
    </w:p>
    <w:p>
      <w:pPr>
        <w:pStyle w:val="ListBullet"/>
      </w:pPr>
      <w:r>
        <w:t xml:space="preserve">  - Skills: Yes</w:t>
      </w:r>
    </w:p>
    <w:p>
      <w:pPr>
        <w:pStyle w:val="ListBullet"/>
      </w:pPr>
      <w:r>
        <w:t xml:space="preserve">  - Experience: Yes</w:t>
      </w:r>
    </w:p>
    <w:p>
      <w:pPr>
        <w:pStyle w:val="ListBullet"/>
      </w:pPr>
      <w:r>
        <w:t xml:space="preserve">  - Education: Yes</w:t>
      </w:r>
    </w:p>
    <w:p>
      <w:pPr>
        <w:pStyle w:val="ListBullet"/>
      </w:pPr>
      <w:r>
        <w:t xml:space="preserve">  - Certifications: Yes</w:t>
      </w:r>
    </w:p>
    <w:p>
      <w:pPr>
        <w:pStyle w:val="ListBullet"/>
      </w:pPr>
      <w:r>
        <w:t xml:space="preserve">  - Projects: Yes</w:t>
      </w:r>
    </w:p>
    <w:p>
      <w:pPr>
        <w:pStyle w:val="Heading1"/>
      </w:pPr>
      <w:r>
        <w:t>CV Text</w:t>
      </w:r>
    </w:p>
    <w:p>
      <w:r>
        <w:t>Talha Sarfraz</w:t>
        <w:br/>
        <w:t>Full-Stack Web Developer</w:t>
        <w:br/>
        <w:t>Phone: +92 334 4634278</w:t>
        <w:br/>
        <w:t>Email: talhasarfraz024@gmail.com</w:t>
        <w:br/>
        <w:t>Location: F8/3, Islamabad</w:t>
        <w:br/>
        <w:t>Professional Summary</w:t>
        <w:br/>
        <w:t>A highly skilled and dedicated full-stack web developer with expertise in designing and developing dynamic and responsive websites. Proficient in front-end technologies like HTML, CSS, and JavaScript, and experienced with back-end development using Node.js and Express.js. Strong knowledge of MongoDB and SQLite databases. Proven ability to manage projects from conception to deployment with a focus on clean design and seamless user experience.</w:t>
        <w:br/>
        <w:t>Work Experience</w:t>
        <w:br/>
        <w:t>Role: Freelance Full-Stack Developer</w:t>
        <w:br/>
        <w:t>Duration: July 2023 – Present</w:t>
        <w:br/>
        <w:t>- Developed a fully functional e-commerce platform with user authentication, product management and order processing</w:t>
        <w:br/>
        <w:t>- Created a modern, mobile-responsive UI for a law firm website with intuitive navigation and dynamic content tabs.</w:t>
        <w:br/>
        <w:t>- Integrated MongoDB Atlas for secure backend data storage and developed RESTful APIs using Node.js and Express.js.</w:t>
        <w:br/>
        <w:t>Projects</w:t>
        <w:br/>
        <w:t>E-Commerce Website</w:t>
        <w:br/>
        <w:t>Technologies: HTML, CSS, JavaScript, Node.js, Express.js, MongoDB</w:t>
        <w:br/>
        <w:t>Features: Product catalog, user authentication, shopping cart, and order management features.</w:t>
        <w:br/>
        <w:t>Link: https://eapp-eight.vercel.app</w:t>
        <w:br/>
        <w:br/>
        <w:t>Law Firm Website</w:t>
        <w:br/>
        <w:t>Technologies: HTML, CSS, JavaScript</w:t>
        <w:br/>
        <w:t>Features: Interactive sections for ‘About,’ ‘Experience,’ ‘Team,’ and more, fully responsive design.</w:t>
        <w:br/>
        <w:t>Link: https://lawfm.vercel.app</w:t>
        <w:br/>
        <w:br/>
        <w:t>Leather Products Website</w:t>
        <w:br/>
        <w:t>Technologies: HTML, CSS, JavaScript, Node.js, Express.js, MongoDB</w:t>
        <w:br/>
        <w:t>Features: Focused on product showcasing and customer engagement through a contact section.</w:t>
        <w:br/>
        <w:t>Link: https://dynamic-cheesecake-7f2d4e.netlify.app</w:t>
        <w:br/>
        <w:br/>
        <w:t>shedrive (Female Specific Ride Sharing Application)</w:t>
        <w:br/>
        <w:t>Built this full-stack web application using AI tools to generate the initial codebase, accelerating development. Manually refined UI, implemented business logic, and ensured responsiveness and security. Reviewed and edited AI-generated code for quality and maintainability. Integrated RESTful APIs, external libraries, and custom validations to enhance functionality.</w:t>
        <w:br/>
        <w:t>Technologies: React, Typescript, Tailwind CSS, Vite, Lucide React, React Hot Toast, Supabase(BaaS), PostgreSQL (via Supabase)</w:t>
        <w:br/>
        <w:t>Link: https://shedrive.online/</w:t>
        <w:br/>
        <w:br/>
        <w:t>Technical Skills</w:t>
        <w:br/>
        <w:t>Frontend: HTML, CSS, JavaScript</w:t>
        <w:br/>
        <w:t>Backend: Node.js, Express.js</w:t>
        <w:br/>
        <w:t>Databases: MongoDB, MongoDB Atlas, SQLite, Oracle</w:t>
        <w:br/>
        <w:t>Version Control: Git, GitHub</w:t>
        <w:br/>
        <w:t>Tools &amp; Others: Postman, Visual Studio Code, Netlify, Vercel</w:t>
        <w:br/>
        <w:t>API testing with Postman to ensure endpoint accuracy and error handling</w:t>
        <w:br/>
        <w:t>Education</w:t>
        <w:br/>
        <w:t>BS – Information Technology</w:t>
        <w:br/>
        <w:t>Institution: Air University, Islamabad</w:t>
        <w:br/>
        <w:t>Expected Graduation: 2025</w:t>
        <w:br/>
        <w:t>Certifications</w:t>
        <w:br/>
        <w:t>- Git Training – Simplilearn</w:t>
        <w:br/>
        <w:t>- Introduction to Frontend Development – Meta (Coursera)</w:t>
        <w:br/>
        <w:t>- Foundations of Cyber Security – Coursera</w:t>
        <w:br/>
        <w:t>Languages</w:t>
        <w:br/>
        <w:t>- English (Fluent)</w:t>
        <w:br/>
        <w:t>- Urdu (Native)</w:t>
      </w:r>
    </w:p>
    <w:p>
      <w:pPr>
        <w:pStyle w:val="Heading1"/>
      </w:pPr>
      <w:r>
        <w:t>Feedback</w:t>
      </w:r>
    </w:p>
    <w:p>
      <w:pPr>
        <w:pStyle w:val="ListBullet"/>
      </w:pPr>
      <w:r>
        <w:t>Your skills section could be improved</w:t>
      </w:r>
    </w:p>
    <w:p>
      <w:pPr>
        <w:pStyle w:val="ListBullet"/>
      </w:pPr>
      <w:r>
        <w:t>Consider adding these key skills: computer, html, stack, developer, related</w:t>
      </w:r>
    </w:p>
    <w:p>
      <w:pPr>
        <w:pStyle w:val="ListBullet"/>
      </w:pPr>
      <w:r>
        <w:t>Focus on technical skills relevant to the position</w:t>
      </w:r>
    </w:p>
    <w:p>
      <w:pPr>
        <w:pStyle w:val="ListBullet"/>
      </w:pPr>
      <w:r>
        <w:t>Your work experience could be enhanced</w:t>
      </w:r>
    </w:p>
    <w:p>
      <w:pPr>
        <w:pStyle w:val="ListBullet"/>
      </w:pPr>
      <w:r>
        <w:t>Try to highlight experience with: express.js, development, html, computer, stack</w:t>
      </w:r>
    </w:p>
    <w:p>
      <w:pPr>
        <w:pStyle w:val="ListBullet"/>
      </w:pPr>
      <w:r>
        <w:t>Include specific achievements and technologies used</w:t>
      </w:r>
    </w:p>
    <w:p>
      <w:pPr>
        <w:pStyle w:val="ListBullet"/>
      </w:pPr>
      <w:r>
        <w:t>Remember to: 1) Use action verbs to describe your achievements 2) Quantify your accomplishments where possible 3) Keep your resume concise and focused on relevant experience 4) Ensure all technical skills mentioned are backed by experience or projects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